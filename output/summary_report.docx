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Summary Report</w:t>
      </w:r>
    </w:p>
    <w:p>
      <w:r>
        <w:t>✅ Total transaction summary per customer per category:</w:t>
      </w:r>
    </w:p>
    <w:p>
      <w:r>
        <w:t>C0001 - Accessories: $52.80</w:t>
      </w:r>
    </w:p>
    <w:p>
      <w:r>
        <w:t>C0001 - Equipment: $2197.46</w:t>
      </w:r>
    </w:p>
    <w:p>
      <w:r>
        <w:t>C0001 - Fitness: $131.03</w:t>
      </w:r>
    </w:p>
    <w:p>
      <w:r>
        <w:t>C0001 - Supplements: $16.09</w:t>
      </w:r>
    </w:p>
    <w:p>
      <w:r>
        <w:t>C0002 - Accessories: $94.04</w:t>
      </w:r>
    </w:p>
    <w:p>
      <w:r>
        <w:t>C0002 - Equipment: $1056.48</w:t>
      </w:r>
    </w:p>
    <w:p>
      <w:r>
        <w:t>C0002 - Fitness: $33.17</w:t>
      </w:r>
    </w:p>
    <w:p>
      <w:r>
        <w:t>C0002 - Supplements: $20.65</w:t>
      </w:r>
    </w:p>
    <w:p>
      <w:r>
        <w:t>C0003 - Accessories: $63.93</w:t>
      </w:r>
    </w:p>
    <w:p>
      <w:r>
        <w:t>C0003 - Equipment: $879.18</w:t>
      </w:r>
    </w:p>
    <w:p>
      <w:r>
        <w:t>C0003 - Fitness: $66.76</w:t>
      </w:r>
    </w:p>
    <w:p>
      <w:r>
        <w:t>C0003 - Supplements: $66.00</w:t>
      </w:r>
    </w:p>
    <w:p>
      <w:r>
        <w:t>C0004 - Accessories: $12.21</w:t>
      </w:r>
    </w:p>
    <w:p>
      <w:r>
        <w:t>C0004 - Equipment: $827.86</w:t>
      </w:r>
    </w:p>
    <w:p>
      <w:r>
        <w:t>C0004 - Fitness: $153.56</w:t>
      </w:r>
    </w:p>
    <w:p>
      <w:r>
        <w:t>C0004 - Supplements: $61.79</w:t>
      </w:r>
    </w:p>
    <w:p>
      <w:r>
        <w:t>C0005 - Accessories: $12.70</w:t>
      </w:r>
    </w:p>
    <w:p>
      <w:r>
        <w:t>C0005 - Equipment: $2855.48</w:t>
      </w:r>
    </w:p>
    <w:p>
      <w:r>
        <w:t>C0005 - Fitness: $32.29</w:t>
      </w:r>
    </w:p>
    <w:p>
      <w:r>
        <w:t>C0005 - Supplements: $82.97</w:t>
      </w:r>
    </w:p>
    <w:p>
      <w:r>
        <w:t>C0006 - Accessories: $31.02</w:t>
      </w:r>
    </w:p>
    <w:p>
      <w:r>
        <w:t>C0006 - Equipment: $1200.38</w:t>
      </w:r>
    </w:p>
    <w:p>
      <w:r>
        <w:t>C0006 - Fitness: $137.83</w:t>
      </w:r>
    </w:p>
    <w:p>
      <w:r>
        <w:t>C0006 - Supplements: $99.93</w:t>
      </w:r>
    </w:p>
    <w:p>
      <w:r>
        <w:t>C0007 - Accessories: $15.02</w:t>
      </w:r>
    </w:p>
    <w:p>
      <w:r>
        <w:t>C0007 - Equipment: $2217.07</w:t>
      </w:r>
    </w:p>
    <w:p>
      <w:r>
        <w:t>C0007 - Fitness: $26.83</w:t>
      </w:r>
    </w:p>
    <w:p>
      <w:r>
        <w:t>C0007 - Supplements: $86.70</w:t>
      </w:r>
    </w:p>
    <w:p>
      <w:r>
        <w:t>C0008 - Accessories: $74.68</w:t>
      </w:r>
    </w:p>
    <w:p>
      <w:r>
        <w:t>C0008 - Equipment: $2716.36</w:t>
      </w:r>
    </w:p>
    <w:p>
      <w:r>
        <w:t>C0008 - Fitness: $77.79</w:t>
      </w:r>
    </w:p>
    <w:p>
      <w:r>
        <w:t>C0008 - Supplements: $35.98</w:t>
      </w:r>
    </w:p>
    <w:p>
      <w:r>
        <w:t>C0009 - Accessories: $24.49</w:t>
      </w:r>
    </w:p>
    <w:p>
      <w:r>
        <w:t>C0009 - Equipment: $1003.43</w:t>
      </w:r>
    </w:p>
    <w:p>
      <w:r>
        <w:t>C0009 - Supplements: $84.62</w:t>
      </w:r>
    </w:p>
    <w:p>
      <w:r>
        <w:t>C0010 - Accessories: $130.53</w:t>
      </w:r>
    </w:p>
    <w:p>
      <w:r>
        <w:t>C0010 - Equipment: $181.88</w:t>
      </w:r>
    </w:p>
    <w:p>
      <w:r>
        <w:t>C0010 - Fitness: $206.50</w:t>
      </w:r>
    </w:p>
    <w:p>
      <w:r>
        <w:t>C0010 - Supplements: $53.57</w:t>
      </w:r>
    </w:p>
    <w:p>
      <w:r>
        <w:t>C0011 - Accessories: $59.64</w:t>
      </w:r>
    </w:p>
    <w:p>
      <w:r>
        <w:t>C0011 - Equipment: $2625.34</w:t>
      </w:r>
    </w:p>
    <w:p>
      <w:r>
        <w:t>C0011 - Fitness: $123.47</w:t>
      </w:r>
    </w:p>
    <w:p>
      <w:r>
        <w:t>C0011 - Supplements: $82.90</w:t>
      </w:r>
    </w:p>
    <w:p>
      <w:r>
        <w:t>C0012 - Accessories: $37.96</w:t>
      </w:r>
    </w:p>
    <w:p>
      <w:r>
        <w:t>C0012 - Equipment: $3816.37</w:t>
      </w:r>
    </w:p>
    <w:p>
      <w:r>
        <w:t>C0012 - Fitness: $145.16</w:t>
      </w:r>
    </w:p>
    <w:p>
      <w:r>
        <w:t>C0012 - Supplements: $70.24</w:t>
      </w:r>
    </w:p>
    <w:p>
      <w:r>
        <w:t>C0013 - Accessories: $25.09</w:t>
      </w:r>
    </w:p>
    <w:p>
      <w:r>
        <w:t>C0013 - Equipment: $97.20</w:t>
      </w:r>
    </w:p>
    <w:p>
      <w:r>
        <w:t>C0013 - Fitness: $115.99</w:t>
      </w:r>
    </w:p>
    <w:p>
      <w:r>
        <w:t>C0013 - Supplements: $61.07</w:t>
      </w:r>
    </w:p>
    <w:p>
      <w:r>
        <w:t>C0014 - Accessories: $28.96</w:t>
      </w:r>
    </w:p>
    <w:p>
      <w:r>
        <w:t>C0014 - Equipment: $2599.50</w:t>
      </w:r>
    </w:p>
    <w:p>
      <w:r>
        <w:t>C0014 - Fitness: $141.71</w:t>
      </w:r>
    </w:p>
    <w:p>
      <w:r>
        <w:t>C0015 - Accessories: $61.10</w:t>
      </w:r>
    </w:p>
    <w:p>
      <w:r>
        <w:t>C0015 - Equipment: $1205.21</w:t>
      </w:r>
    </w:p>
    <w:p>
      <w:r>
        <w:t>C0015 - Fitness: $32.70</w:t>
      </w:r>
    </w:p>
    <w:p>
      <w:r>
        <w:t>C0015 - Supplements: $102.79</w:t>
      </w:r>
    </w:p>
    <w:p>
      <w:r>
        <w:t>C0016 - Accessories: $88.65</w:t>
      </w:r>
    </w:p>
    <w:p>
      <w:r>
        <w:t>C0016 - Equipment: $82.56</w:t>
      </w:r>
    </w:p>
    <w:p>
      <w:r>
        <w:t>C0016 - Supplements: $209.84</w:t>
      </w:r>
    </w:p>
    <w:p>
      <w:r>
        <w:t>C0017 - Accessories: $93.42</w:t>
      </w:r>
    </w:p>
    <w:p>
      <w:r>
        <w:t>C0017 - Equipment: $1146.18</w:t>
      </w:r>
    </w:p>
    <w:p>
      <w:r>
        <w:t>C0017 - Fitness: $150.94</w:t>
      </w:r>
    </w:p>
    <w:p>
      <w:r>
        <w:t>C0017 - Supplements: $178.97</w:t>
      </w:r>
    </w:p>
    <w:p>
      <w:r>
        <w:t>C0018 - Accessories: $56.93</w:t>
      </w:r>
    </w:p>
    <w:p>
      <w:r>
        <w:t>C0018 - Equipment: $2219.51</w:t>
      </w:r>
    </w:p>
    <w:p>
      <w:r>
        <w:t>C0018 - Fitness: $100.43</w:t>
      </w:r>
    </w:p>
    <w:p>
      <w:r>
        <w:t>C0018 - Supplements: $108.98</w:t>
      </w:r>
    </w:p>
    <w:p>
      <w:r>
        <w:t>C0019 - Accessories: $27.79</w:t>
      </w:r>
    </w:p>
    <w:p>
      <w:r>
        <w:t>C0019 - Fitness: $32.70</w:t>
      </w:r>
    </w:p>
    <w:p>
      <w:r>
        <w:t>C0019 - Supplements: $129.73</w:t>
      </w:r>
    </w:p>
    <w:p>
      <w:r>
        <w:t>C0020 - Accessories: $63.33</w:t>
      </w:r>
    </w:p>
    <w:p>
      <w:r>
        <w:t>C0020 - Equipment: $3681.17</w:t>
      </w:r>
    </w:p>
    <w:p>
      <w:r>
        <w:t>C0020 - Fitness: $152.45</w:t>
      </w:r>
    </w:p>
    <w:p>
      <w:r>
        <w:t>C0020 - Supplements: $38.24</w:t>
      </w:r>
    </w:p>
    <w:p>
      <w:r>
        <w:t>C0021 - Accessories: $42.29</w:t>
      </w:r>
    </w:p>
    <w:p>
      <w:r>
        <w:t>C0021 - Equipment: $1170.56</w:t>
      </w:r>
    </w:p>
    <w:p>
      <w:r>
        <w:t>C0021 - Fitness: $166.59</w:t>
      </w:r>
    </w:p>
    <w:p>
      <w:r>
        <w:t>C0021 - Supplements: $81.30</w:t>
      </w:r>
    </w:p>
    <w:p>
      <w:r>
        <w:t>C0022 - Accessories: $91.71</w:t>
      </w:r>
    </w:p>
    <w:p>
      <w:r>
        <w:t>C0022 - Fitness: $83.79</w:t>
      </w:r>
    </w:p>
    <w:p>
      <w:r>
        <w:t>C0022 - Supplements: $129.40</w:t>
      </w:r>
    </w:p>
    <w:p>
      <w:r>
        <w:t>C0023 - Accessories: $55.16</w:t>
      </w:r>
    </w:p>
    <w:p>
      <w:r>
        <w:t>C0023 - Equipment: $310.10</w:t>
      </w:r>
    </w:p>
    <w:p>
      <w:r>
        <w:t>C0023 - Fitness: $102.19</w:t>
      </w:r>
    </w:p>
    <w:p>
      <w:r>
        <w:t>C0023 - Supplements: $65.38</w:t>
      </w:r>
    </w:p>
    <w:p>
      <w:r>
        <w:t>C0024 - Equipment: $1932.85</w:t>
      </w:r>
    </w:p>
    <w:p>
      <w:r>
        <w:t>C0024 - Fitness: $69.38</w:t>
      </w:r>
    </w:p>
    <w:p>
      <w:r>
        <w:t>C0024 - Supplements: $58.20</w:t>
      </w:r>
    </w:p>
    <w:p>
      <w:r>
        <w:t>C0025 - Accessories: $86.44</w:t>
      </w:r>
    </w:p>
    <w:p>
      <w:r>
        <w:t>C0025 - Equipment: $1186.32</w:t>
      </w:r>
    </w:p>
    <w:p>
      <w:r>
        <w:t>C0025 - Supplements: $47.35</w:t>
      </w:r>
    </w:p>
    <w:p>
      <w:r>
        <w:t>C0026 - Accessories: $22.39</w:t>
      </w:r>
    </w:p>
    <w:p>
      <w:r>
        <w:t>C0026 - Equipment: $3824.52</w:t>
      </w:r>
    </w:p>
    <w:p>
      <w:r>
        <w:t>C0026 - Fitness: $65.57</w:t>
      </w:r>
    </w:p>
    <w:p>
      <w:r>
        <w:t>C0026 - Supplements: $48.55</w:t>
      </w:r>
    </w:p>
    <w:p>
      <w:r>
        <w:t>C0027 - Accessories: $29.28</w:t>
      </w:r>
    </w:p>
    <w:p>
      <w:r>
        <w:t>C0027 - Equipment: $223.31</w:t>
      </w:r>
    </w:p>
    <w:p>
      <w:r>
        <w:t>C0027 - Fitness: $94.81</w:t>
      </w:r>
    </w:p>
    <w:p>
      <w:r>
        <w:t>C0027 - Supplements: $90.29</w:t>
      </w:r>
    </w:p>
    <w:p>
      <w:r>
        <w:t>C0028 - Accessories: $143.40</w:t>
      </w:r>
    </w:p>
    <w:p>
      <w:r>
        <w:t>C0028 - Equipment: $1146.44</w:t>
      </w:r>
    </w:p>
    <w:p>
      <w:r>
        <w:t>C0028 - Fitness: $62.57</w:t>
      </w:r>
    </w:p>
    <w:p>
      <w:r>
        <w:t>C0028 - Supplements: $47.62</w:t>
      </w:r>
    </w:p>
    <w:p>
      <w:r>
        <w:t>C0029 - Accessories: $12.92</w:t>
      </w:r>
    </w:p>
    <w:p>
      <w:r>
        <w:t>C0029 - Equipment: $1079.24</w:t>
      </w:r>
    </w:p>
    <w:p>
      <w:r>
        <w:t>C0029 - Fitness: $69.31</w:t>
      </w:r>
    </w:p>
    <w:p>
      <w:r>
        <w:t>C0029 - Supplements: $97.86</w:t>
      </w:r>
    </w:p>
    <w:p>
      <w:r>
        <w:t>C0030 - Equipment: $1835.03</w:t>
      </w:r>
    </w:p>
    <w:p>
      <w:r>
        <w:t>C0030 - Fitness: $62.19</w:t>
      </w:r>
    </w:p>
    <w:p>
      <w:r>
        <w:t>C0030 - Supplements: $18.80</w:t>
      </w:r>
    </w:p>
    <w:p>
      <w:r>
        <w:t>C0031 - Accessories: $81.23</w:t>
      </w:r>
    </w:p>
    <w:p>
      <w:r>
        <w:t>C0031 - Equipment: $3307.66</w:t>
      </w:r>
    </w:p>
    <w:p>
      <w:r>
        <w:t>C0031 - Fitness: $158.30</w:t>
      </w:r>
    </w:p>
    <w:p>
      <w:r>
        <w:t>C0031 - Supplements: $17.50</w:t>
      </w:r>
    </w:p>
    <w:p>
      <w:r>
        <w:t>C0032 - Accessories: $36.69</w:t>
      </w:r>
    </w:p>
    <w:p>
      <w:r>
        <w:t>C0032 - Equipment: $2925.04</w:t>
      </w:r>
    </w:p>
    <w:p>
      <w:r>
        <w:t>C0032 - Fitness: $135.74</w:t>
      </w:r>
    </w:p>
    <w:p>
      <w:r>
        <w:t>C0032 - Supplements: $75.91</w:t>
      </w:r>
    </w:p>
    <w:p>
      <w:r>
        <w:t>C0033 - Accessories: $17.93</w:t>
      </w:r>
    </w:p>
    <w:p>
      <w:r>
        <w:t>C0033 - Equipment: $835.51</w:t>
      </w:r>
    </w:p>
    <w:p>
      <w:r>
        <w:t>C0033 - Fitness: $80.98</w:t>
      </w:r>
    </w:p>
    <w:p>
      <w:r>
        <w:t>C0033 - Supplements: $91.08</w:t>
      </w:r>
    </w:p>
    <w:p>
      <w:r>
        <w:t>C0034 - Accessories: $13.29</w:t>
      </w:r>
    </w:p>
    <w:p>
      <w:r>
        <w:t>C0034 - Equipment: $168.48</w:t>
      </w:r>
    </w:p>
    <w:p>
      <w:r>
        <w:t>C0034 - Fitness: $26.86</w:t>
      </w:r>
    </w:p>
    <w:p>
      <w:r>
        <w:t>C0034 - Supplements: $84.17</w:t>
      </w:r>
    </w:p>
    <w:p>
      <w:r>
        <w:t>C0035 - Accessories: $80.37</w:t>
      </w:r>
    </w:p>
    <w:p>
      <w:r>
        <w:t>C0035 - Equipment: $847.60</w:t>
      </w:r>
    </w:p>
    <w:p>
      <w:r>
        <w:t>C0035 - Fitness: $171.67</w:t>
      </w:r>
    </w:p>
    <w:p>
      <w:r>
        <w:t>C0035 - Supplements: $47.32</w:t>
      </w:r>
    </w:p>
    <w:p>
      <w:r>
        <w:t>C0036 - Accessories: $15.03</w:t>
      </w:r>
    </w:p>
    <w:p>
      <w:r>
        <w:t>C0036 - Equipment: $4753.33</w:t>
      </w:r>
    </w:p>
    <w:p>
      <w:r>
        <w:t>C0036 - Fitness: $35.65</w:t>
      </w:r>
    </w:p>
    <w:p>
      <w:r>
        <w:t>C0036 - Supplements: $21.08</w:t>
      </w:r>
    </w:p>
    <w:p>
      <w:r>
        <w:t>C0037 - Accessories: $77.38</w:t>
      </w:r>
    </w:p>
    <w:p>
      <w:r>
        <w:t>C0037 - Supplements: $202.87</w:t>
      </w:r>
    </w:p>
    <w:p>
      <w:r>
        <w:t>C0038 - Accessories: $42.60</w:t>
      </w:r>
    </w:p>
    <w:p>
      <w:r>
        <w:t>C0038 - Equipment: $2775.32</w:t>
      </w:r>
    </w:p>
    <w:p>
      <w:r>
        <w:t>C0038 - Fitness: $89.78</w:t>
      </w:r>
    </w:p>
    <w:p>
      <w:r>
        <w:t>C0038 - Supplements: $16.17</w:t>
      </w:r>
    </w:p>
    <w:p>
      <w:r>
        <w:t>C0039 - Accessories: $51.17</w:t>
      </w:r>
    </w:p>
    <w:p>
      <w:r>
        <w:t>C0039 - Equipment: $1408.35</w:t>
      </w:r>
    </w:p>
    <w:p>
      <w:r>
        <w:t>C0039 - Fitness: $42.60</w:t>
      </w:r>
    </w:p>
    <w:p>
      <w:r>
        <w:t>C0039 - Supplements: $143.84</w:t>
      </w:r>
    </w:p>
    <w:p>
      <w:r>
        <w:t>C0040 - Accessories: $23.73</w:t>
      </w:r>
    </w:p>
    <w:p>
      <w:r>
        <w:t>C0040 - Equipment: $270.35</w:t>
      </w:r>
    </w:p>
    <w:p>
      <w:r>
        <w:t>C0040 - Fitness: $100.02</w:t>
      </w:r>
    </w:p>
    <w:p>
      <w:r>
        <w:t>C0040 - Supplements: $115.15</w:t>
      </w:r>
    </w:p>
    <w:p>
      <w:r>
        <w:t>C0041 - Accessories: $41.97</w:t>
      </w:r>
    </w:p>
    <w:p>
      <w:r>
        <w:t>C0041 - Equipment: $1108.47</w:t>
      </w:r>
    </w:p>
    <w:p>
      <w:r>
        <w:t>C0041 - Fitness: $130.59</w:t>
      </w:r>
    </w:p>
    <w:p>
      <w:r>
        <w:t>C0041 - Supplements: $120.62</w:t>
      </w:r>
    </w:p>
    <w:p>
      <w:r>
        <w:t>C0042 - Accessories: $91.15</w:t>
      </w:r>
    </w:p>
    <w:p>
      <w:r>
        <w:t>C0042 - Equipment: $977.64</w:t>
      </w:r>
    </w:p>
    <w:p>
      <w:r>
        <w:t>C0042 - Fitness: $36.46</w:t>
      </w:r>
    </w:p>
    <w:p>
      <w:r>
        <w:t>C0042 - Supplements: $110.12</w:t>
      </w:r>
    </w:p>
    <w:p>
      <w:r>
        <w:t>C0043 - Accessories: $91.32</w:t>
      </w:r>
    </w:p>
    <w:p>
      <w:r>
        <w:t>C0043 - Equipment: $1144.07</w:t>
      </w:r>
    </w:p>
    <w:p>
      <w:r>
        <w:t>C0043 - Fitness: $60.78</w:t>
      </w:r>
    </w:p>
    <w:p>
      <w:r>
        <w:t>C0043 - Supplements: $67.02</w:t>
      </w:r>
    </w:p>
    <w:p>
      <w:r>
        <w:t>C0044 - Accessories: $17.44</w:t>
      </w:r>
    </w:p>
    <w:p>
      <w:r>
        <w:t>C0044 - Equipment: $1837.73</w:t>
      </w:r>
    </w:p>
    <w:p>
      <w:r>
        <w:t>C0044 - Fitness: $106.37</w:t>
      </w:r>
    </w:p>
    <w:p>
      <w:r>
        <w:t>C0044 - Supplements: $205.69</w:t>
      </w:r>
    </w:p>
    <w:p>
      <w:r>
        <w:t>C0045 - Accessories: $28.33</w:t>
      </w:r>
    </w:p>
    <w:p>
      <w:r>
        <w:t>C0045 - Equipment: $3206.79</w:t>
      </w:r>
    </w:p>
    <w:p>
      <w:r>
        <w:t>C0045 - Fitness: $36.53</w:t>
      </w:r>
    </w:p>
    <w:p>
      <w:r>
        <w:t>C0045 - Supplements: $55.44</w:t>
      </w:r>
    </w:p>
    <w:p>
      <w:r>
        <w:t>C0046 - Accessories: $39.40</w:t>
      </w:r>
    </w:p>
    <w:p>
      <w:r>
        <w:t>C0046 - Equipment: $927.62</w:t>
      </w:r>
    </w:p>
    <w:p>
      <w:r>
        <w:t>C0046 - Fitness: $41.55</w:t>
      </w:r>
    </w:p>
    <w:p>
      <w:r>
        <w:t>C0046 - Supplements: $76.06</w:t>
      </w:r>
    </w:p>
    <w:p>
      <w:r>
        <w:t>C0047 - Accessories: $94.75</w:t>
      </w:r>
    </w:p>
    <w:p>
      <w:r>
        <w:t>C0047 - Equipment: $1931.75</w:t>
      </w:r>
    </w:p>
    <w:p>
      <w:r>
        <w:t>C0047 - Fitness: $87.45</w:t>
      </w:r>
    </w:p>
    <w:p>
      <w:r>
        <w:t>C0048 - Accessories: $15.96</w:t>
      </w:r>
    </w:p>
    <w:p>
      <w:r>
        <w:t>C0048 - Equipment: $961.03</w:t>
      </w:r>
    </w:p>
    <w:p>
      <w:r>
        <w:t>C0048 - Supplements: $184.83</w:t>
      </w:r>
    </w:p>
    <w:p>
      <w:r>
        <w:t>C0049 - Equipment: $2851.52</w:t>
      </w:r>
    </w:p>
    <w:p>
      <w:r>
        <w:t>C0049 - Supplements: $135.15</w:t>
      </w:r>
    </w:p>
    <w:p>
      <w:r>
        <w:t>C0050 - Accessories: $81.07</w:t>
      </w:r>
    </w:p>
    <w:p>
      <w:r>
        <w:t>C0050 - Equipment: $2694.71</w:t>
      </w:r>
    </w:p>
    <w:p>
      <w:r>
        <w:t>C0050 - Fitness: $65.80</w:t>
      </w:r>
    </w:p>
    <w:p>
      <w:r>
        <w:t>C0050 - Supplements: $131.32</w:t>
      </w:r>
    </w:p>
    <w:p>
      <w:r>
        <w:t>C0051 - Accessories: $90.64</w:t>
      </w:r>
    </w:p>
    <w:p>
      <w:r>
        <w:t>C0051 - Equipment: $1137.23</w:t>
      </w:r>
    </w:p>
    <w:p>
      <w:r>
        <w:t>C0051 - Fitness: $68.82</w:t>
      </w:r>
    </w:p>
    <w:p>
      <w:r>
        <w:t>C0051 - Supplements: $111.16</w:t>
      </w:r>
    </w:p>
    <w:p>
      <w:r>
        <w:t>C0052 - Accessories: $73.42</w:t>
      </w:r>
    </w:p>
    <w:p>
      <w:r>
        <w:t>C0052 - Equipment: $2201.41</w:t>
      </w:r>
    </w:p>
    <w:p>
      <w:r>
        <w:t>C0052 - Fitness: $39.35</w:t>
      </w:r>
    </w:p>
    <w:p>
      <w:r>
        <w:t>C0052 - Supplements: $56.83</w:t>
      </w:r>
    </w:p>
    <w:p>
      <w:r>
        <w:t>C0053 - Accessories: $81.63</w:t>
      </w:r>
    </w:p>
    <w:p>
      <w:r>
        <w:t>C0053 - Equipment: $783.16</w:t>
      </w:r>
    </w:p>
    <w:p>
      <w:r>
        <w:t>C0053 - Fitness: $110.01</w:t>
      </w:r>
    </w:p>
    <w:p>
      <w:r>
        <w:t>C0053 - Supplements: $62.93</w:t>
      </w:r>
    </w:p>
    <w:p>
      <w:r>
        <w:t>C0054 - Accessories: $16.54</w:t>
      </w:r>
    </w:p>
    <w:p>
      <w:r>
        <w:t>C0054 - Equipment: $1162.30</w:t>
      </w:r>
    </w:p>
    <w:p>
      <w:r>
        <w:t>C0054 - Fitness: $27.13</w:t>
      </w:r>
    </w:p>
    <w:p>
      <w:r>
        <w:t>C0054 - Supplements: $96.58</w:t>
      </w:r>
    </w:p>
    <w:p>
      <w:r>
        <w:t>C0055 - Accessories: $44.63</w:t>
      </w:r>
    </w:p>
    <w:p>
      <w:r>
        <w:t>C0055 - Equipment: $941.31</w:t>
      </w:r>
    </w:p>
    <w:p>
      <w:r>
        <w:t>C0055 - Fitness: $148.49</w:t>
      </w:r>
    </w:p>
    <w:p>
      <w:r>
        <w:t>C0055 - Supplements: $21.61</w:t>
      </w:r>
    </w:p>
    <w:p>
      <w:r>
        <w:t>C0056 - Accessories: $33.20</w:t>
      </w:r>
    </w:p>
    <w:p>
      <w:r>
        <w:t>C0056 - Equipment: $769.83</w:t>
      </w:r>
    </w:p>
    <w:p>
      <w:r>
        <w:t>C0056 - Fitness: $38.16</w:t>
      </w:r>
    </w:p>
    <w:p>
      <w:r>
        <w:t>C0056 - Supplements: $234.88</w:t>
      </w:r>
    </w:p>
    <w:p>
      <w:r>
        <w:t>C0057 - Accessories: $103.73</w:t>
      </w:r>
    </w:p>
    <w:p>
      <w:r>
        <w:t>C0057 - Equipment: $2005.33</w:t>
      </w:r>
    </w:p>
    <w:p>
      <w:r>
        <w:t>C0057 - Fitness: $24.81</w:t>
      </w:r>
    </w:p>
    <w:p>
      <w:r>
        <w:t>C0058 - Accessories: $57.23</w:t>
      </w:r>
    </w:p>
    <w:p>
      <w:r>
        <w:t>C0058 - Equipment: $1100.48</w:t>
      </w:r>
    </w:p>
    <w:p>
      <w:r>
        <w:t>C0058 - Fitness: $141.77</w:t>
      </w:r>
    </w:p>
    <w:p>
      <w:r>
        <w:t>C0058 - Supplements: $56.61</w:t>
      </w:r>
    </w:p>
    <w:p>
      <w:r>
        <w:t>C0059 - Accessories: $27.98</w:t>
      </w:r>
    </w:p>
    <w:p>
      <w:r>
        <w:t>C0059 - Equipment: $2310.03</w:t>
      </w:r>
    </w:p>
    <w:p>
      <w:r>
        <w:t>C0059 - Fitness: $90.74</w:t>
      </w:r>
    </w:p>
    <w:p>
      <w:r>
        <w:t>C0059 - Supplements: $49.74</w:t>
      </w:r>
    </w:p>
    <w:p>
      <w:r>
        <w:t>C0060 - Accessories: $107.24</w:t>
      </w:r>
    </w:p>
    <w:p>
      <w:r>
        <w:t>C0060 - Fitness: $89.68</w:t>
      </w:r>
    </w:p>
    <w:p>
      <w:r>
        <w:t>C0060 - Supplements: $43.76</w:t>
      </w:r>
    </w:p>
    <w:p>
      <w:r>
        <w:t>C0061 - Accessories: $51.80</w:t>
      </w:r>
    </w:p>
    <w:p>
      <w:r>
        <w:t>C0061 - Equipment: $2898.92</w:t>
      </w:r>
    </w:p>
    <w:p>
      <w:r>
        <w:t>C0061 - Fitness: $106.88</w:t>
      </w:r>
    </w:p>
    <w:p>
      <w:r>
        <w:t>C0061 - Supplements: $44.58</w:t>
      </w:r>
    </w:p>
    <w:p>
      <w:r>
        <w:t>C0062 - Accessories: $27.32</w:t>
      </w:r>
    </w:p>
    <w:p>
      <w:r>
        <w:t>C0062 - Equipment: $1780.92</w:t>
      </w:r>
    </w:p>
    <w:p>
      <w:r>
        <w:t>C0062 - Fitness: $73.78</w:t>
      </w:r>
    </w:p>
    <w:p>
      <w:r>
        <w:t>C0062 - Supplements: $35.57</w:t>
      </w:r>
    </w:p>
    <w:p>
      <w:r>
        <w:t>C0063 - Equipment: $1023.80</w:t>
      </w:r>
    </w:p>
    <w:p>
      <w:r>
        <w:t>C0063 - Fitness: $207.25</w:t>
      </w:r>
    </w:p>
    <w:p>
      <w:r>
        <w:t>C0063 - Supplements: $73.23</w:t>
      </w:r>
    </w:p>
    <w:p>
      <w:r>
        <w:t>C0064 - Accessories: $33.43</w:t>
      </w:r>
    </w:p>
    <w:p>
      <w:r>
        <w:t>C0064 - Equipment: $1224.46</w:t>
      </w:r>
    </w:p>
    <w:p>
      <w:r>
        <w:t>C0064 - Fitness: $91.22</w:t>
      </w:r>
    </w:p>
    <w:p>
      <w:r>
        <w:t>C0064 - Supplements: $77.64</w:t>
      </w:r>
    </w:p>
    <w:p>
      <w:r>
        <w:t>C0065 - Accessories: $57.74</w:t>
      </w:r>
    </w:p>
    <w:p>
      <w:r>
        <w:t>C0065 - Equipment: $2128.10</w:t>
      </w:r>
    </w:p>
    <w:p>
      <w:r>
        <w:t>C0065 - Fitness: $110.90</w:t>
      </w:r>
    </w:p>
    <w:p>
      <w:r>
        <w:t>C0065 - Supplements: $222.66</w:t>
      </w:r>
    </w:p>
    <w:p>
      <w:r>
        <w:t>C0066 - Accessories: $41.99</w:t>
      </w:r>
    </w:p>
    <w:p>
      <w:r>
        <w:t>C0066 - Equipment: $909.50</w:t>
      </w:r>
    </w:p>
    <w:p>
      <w:r>
        <w:t>C0066 - Fitness: $44.09</w:t>
      </w:r>
    </w:p>
    <w:p>
      <w:r>
        <w:t>C0066 - Supplements: $95.43</w:t>
      </w:r>
    </w:p>
    <w:p>
      <w:r>
        <w:t>C0067 - Accessories: $30.08</w:t>
      </w:r>
    </w:p>
    <w:p>
      <w:r>
        <w:t>C0067 - Equipment: $1829.86</w:t>
      </w:r>
    </w:p>
    <w:p>
      <w:r>
        <w:t>C0067 - Fitness: $102.93</w:t>
      </w:r>
    </w:p>
    <w:p>
      <w:r>
        <w:t>C0067 - Supplements: $228.23</w:t>
      </w:r>
    </w:p>
    <w:p>
      <w:r>
        <w:t>C0068 - Accessories: $25.21</w:t>
      </w:r>
    </w:p>
    <w:p>
      <w:r>
        <w:t>C0068 - Equipment: $232.35</w:t>
      </w:r>
    </w:p>
    <w:p>
      <w:r>
        <w:t>C0068 - Fitness: $130.57</w:t>
      </w:r>
    </w:p>
    <w:p>
      <w:r>
        <w:t>C0068 - Supplements: $108.76</w:t>
      </w:r>
    </w:p>
    <w:p>
      <w:r>
        <w:t>C0069 - Accessories: $17.68</w:t>
      </w:r>
    </w:p>
    <w:p>
      <w:r>
        <w:t>C0069 - Equipment: $1137.80</w:t>
      </w:r>
    </w:p>
    <w:p>
      <w:r>
        <w:t>C0069 - Fitness: $193.25</w:t>
      </w:r>
    </w:p>
    <w:p>
      <w:r>
        <w:t>C0069 - Supplements: $74.68</w:t>
      </w:r>
    </w:p>
    <w:p>
      <w:r>
        <w:t>C0070 - Accessories: $55.58</w:t>
      </w:r>
    </w:p>
    <w:p>
      <w:r>
        <w:t>C0070 - Equipment: $773.92</w:t>
      </w:r>
    </w:p>
    <w:p>
      <w:r>
        <w:t>C0070 - Fitness: $133.90</w:t>
      </w:r>
    </w:p>
    <w:p>
      <w:r>
        <w:t>C0070 - Supplements: $105.13</w:t>
      </w:r>
    </w:p>
    <w:p>
      <w:r>
        <w:t>C0071 - Accessories: $26.38</w:t>
      </w:r>
    </w:p>
    <w:p>
      <w:r>
        <w:t>C0071 - Equipment: $189.69</w:t>
      </w:r>
    </w:p>
    <w:p>
      <w:r>
        <w:t>C0071 - Fitness: $32.43</w:t>
      </w:r>
    </w:p>
    <w:p>
      <w:r>
        <w:t>C0071 - Supplements: $266.92</w:t>
      </w:r>
    </w:p>
    <w:p>
      <w:r>
        <w:t>C0072 - Accessories: $35.72</w:t>
      </w:r>
    </w:p>
    <w:p>
      <w:r>
        <w:t>C0072 - Equipment: $1137.74</w:t>
      </w:r>
    </w:p>
    <w:p>
      <w:r>
        <w:t>C0072 - Supplements: $117.96</w:t>
      </w:r>
    </w:p>
    <w:p>
      <w:r>
        <w:t>C0073 - Accessories: $53.04</w:t>
      </w:r>
    </w:p>
    <w:p>
      <w:r>
        <w:t>C0073 - Equipment: $1228.88</w:t>
      </w:r>
    </w:p>
    <w:p>
      <w:r>
        <w:t>C0073 - Fitness: $69.86</w:t>
      </w:r>
    </w:p>
    <w:p>
      <w:r>
        <w:t>C0073 - Supplements: $116.81</w:t>
      </w:r>
    </w:p>
    <w:p>
      <w:r>
        <w:t>C0074 - Accessories: $142.82</w:t>
      </w:r>
    </w:p>
    <w:p>
      <w:r>
        <w:t>C0074 - Equipment: $1168.78</w:t>
      </w:r>
    </w:p>
    <w:p>
      <w:r>
        <w:t>C0074 - Fitness: $72.04</w:t>
      </w:r>
    </w:p>
    <w:p>
      <w:r>
        <w:t>C0074 - Supplements: $91.23</w:t>
      </w:r>
    </w:p>
    <w:p>
      <w:r>
        <w:t>C0075 - Accessories: $53.29</w:t>
      </w:r>
    </w:p>
    <w:p>
      <w:r>
        <w:t>C0075 - Equipment: $1932.35</w:t>
      </w:r>
    </w:p>
    <w:p>
      <w:r>
        <w:t>C0075 - Fitness: $65.34</w:t>
      </w:r>
    </w:p>
    <w:p>
      <w:r>
        <w:t>C0075 - Supplements: $137.86</w:t>
      </w:r>
    </w:p>
    <w:p>
      <w:r>
        <w:t>C0076 - Accessories: $37.96</w:t>
      </w:r>
    </w:p>
    <w:p>
      <w:r>
        <w:t>C0076 - Equipment: $196.68</w:t>
      </w:r>
    </w:p>
    <w:p>
      <w:r>
        <w:t>C0076 - Fitness: $70.93</w:t>
      </w:r>
    </w:p>
    <w:p>
      <w:r>
        <w:t>C0076 - Supplements: $90.59</w:t>
      </w:r>
    </w:p>
    <w:p>
      <w:r>
        <w:t>C0077 - Accessories: $49.85</w:t>
      </w:r>
    </w:p>
    <w:p>
      <w:r>
        <w:t>C0077 - Equipment: $2399.93</w:t>
      </w:r>
    </w:p>
    <w:p>
      <w:r>
        <w:t>C0077 - Supplements: $57.90</w:t>
      </w:r>
    </w:p>
    <w:p>
      <w:r>
        <w:t>C0078 - Accessories: $38.23</w:t>
      </w:r>
    </w:p>
    <w:p>
      <w:r>
        <w:t>C0078 - Equipment: $1255.24</w:t>
      </w:r>
    </w:p>
    <w:p>
      <w:r>
        <w:t>C0078 - Fitness: $68.85</w:t>
      </w:r>
    </w:p>
    <w:p>
      <w:r>
        <w:t>C0078 - Supplements: $111.70</w:t>
      </w:r>
    </w:p>
    <w:p>
      <w:r>
        <w:t>C0079 - Accessories: $66.52</w:t>
      </w:r>
    </w:p>
    <w:p>
      <w:r>
        <w:t>C0079 - Equipment: $4136.03</w:t>
      </w:r>
    </w:p>
    <w:p>
      <w:r>
        <w:t>C0079 - Fitness: $195.07</w:t>
      </w:r>
    </w:p>
    <w:p>
      <w:r>
        <w:t>C0079 - Supplements: $192.96</w:t>
      </w:r>
    </w:p>
    <w:p>
      <w:r>
        <w:t>C0080 - Accessories: $34.87</w:t>
      </w:r>
    </w:p>
    <w:p>
      <w:r>
        <w:t>C0080 - Equipment: $116.46</w:t>
      </w:r>
    </w:p>
    <w:p>
      <w:r>
        <w:t>C0080 - Fitness: $81.48</w:t>
      </w:r>
    </w:p>
    <w:p>
      <w:r>
        <w:t>C0080 - Supplements: $22.65</w:t>
      </w:r>
    </w:p>
    <w:p>
      <w:r>
        <w:t>C0081 - Accessories: $36.68</w:t>
      </w:r>
    </w:p>
    <w:p>
      <w:r>
        <w:t>C0081 - Equipment: $303.72</w:t>
      </w:r>
    </w:p>
    <w:p>
      <w:r>
        <w:t>C0081 - Fitness: $70.70</w:t>
      </w:r>
    </w:p>
    <w:p>
      <w:r>
        <w:t>C0081 - Supplements: $143.43</w:t>
      </w:r>
    </w:p>
    <w:p>
      <w:r>
        <w:t>C0082 - Accessories: $40.11</w:t>
      </w:r>
    </w:p>
    <w:p>
      <w:r>
        <w:t>C0082 - Fitness: $33.77</w:t>
      </w:r>
    </w:p>
    <w:p>
      <w:r>
        <w:t>C0082 - Supplements: $46.20</w:t>
      </w:r>
    </w:p>
    <w:p>
      <w:r>
        <w:t>C0083 - Accessories: $17.60</w:t>
      </w:r>
    </w:p>
    <w:p>
      <w:r>
        <w:t>C0083 - Equipment: $2260.23</w:t>
      </w:r>
    </w:p>
    <w:p>
      <w:r>
        <w:t>C0083 - Fitness: $103.50</w:t>
      </w:r>
    </w:p>
    <w:p>
      <w:r>
        <w:t>C0083 - Supplements: $110.67</w:t>
      </w:r>
    </w:p>
    <w:p>
      <w:r>
        <w:t>C0084 - Accessories: $27.07</w:t>
      </w:r>
    </w:p>
    <w:p>
      <w:r>
        <w:t>C0084 - Equipment: $952.79</w:t>
      </w:r>
    </w:p>
    <w:p>
      <w:r>
        <w:t>C0084 - Fitness: $205.58</w:t>
      </w:r>
    </w:p>
    <w:p>
      <w:r>
        <w:t>C0084 - Supplements: $20.94</w:t>
      </w:r>
    </w:p>
    <w:p>
      <w:r>
        <w:t>C0085 - Accessories: $92.76</w:t>
      </w:r>
    </w:p>
    <w:p>
      <w:r>
        <w:t>C0085 - Equipment: $2613.72</w:t>
      </w:r>
    </w:p>
    <w:p>
      <w:r>
        <w:t>C0085 - Fitness: $69.18</w:t>
      </w:r>
    </w:p>
    <w:p>
      <w:r>
        <w:t>C0085 - Supplements: $86.06</w:t>
      </w:r>
    </w:p>
    <w:p>
      <w:r>
        <w:t>C0086 - Accessories: $40.70</w:t>
      </w:r>
    </w:p>
    <w:p>
      <w:r>
        <w:t>C0086 - Equipment: $98.60</w:t>
      </w:r>
    </w:p>
    <w:p>
      <w:r>
        <w:t>C0086 - Fitness: $150.60</w:t>
      </w:r>
    </w:p>
    <w:p>
      <w:r>
        <w:t>C0086 - Supplements: $62.21</w:t>
      </w:r>
    </w:p>
    <w:p>
      <w:r>
        <w:t>C0087 - Accessories: $14.78</w:t>
      </w:r>
    </w:p>
    <w:p>
      <w:r>
        <w:t>C0087 - Equipment: $2022.55</w:t>
      </w:r>
    </w:p>
    <w:p>
      <w:r>
        <w:t>C0087 - Fitness: $104.01</w:t>
      </w:r>
    </w:p>
    <w:p>
      <w:r>
        <w:t>C0087 - Supplements: $89.05</w:t>
      </w:r>
    </w:p>
    <w:p>
      <w:r>
        <w:t>C0088 - Accessories: $21.39</w:t>
      </w:r>
    </w:p>
    <w:p>
      <w:r>
        <w:t>C0088 - Equipment: $1146.97</w:t>
      </w:r>
    </w:p>
    <w:p>
      <w:r>
        <w:t>C0088 - Supplements: $116.61</w:t>
      </w:r>
    </w:p>
    <w:p>
      <w:r>
        <w:t>C0089 - Accessories: $64.75</w:t>
      </w:r>
    </w:p>
    <w:p>
      <w:r>
        <w:t>C0089 - Equipment: $984.58</w:t>
      </w:r>
    </w:p>
    <w:p>
      <w:r>
        <w:t>C0089 - Fitness: $57.89</w:t>
      </w:r>
    </w:p>
    <w:p>
      <w:r>
        <w:t>C0089 - Supplements: $20.51</w:t>
      </w:r>
    </w:p>
    <w:p>
      <w:r>
        <w:t>C0090 - Accessories: $78.98</w:t>
      </w:r>
    </w:p>
    <w:p>
      <w:r>
        <w:t>C0090 - Equipment: $171.23</w:t>
      </w:r>
    </w:p>
    <w:p>
      <w:r>
        <w:t>C0090 - Fitness: $206.58</w:t>
      </w:r>
    </w:p>
    <w:p>
      <w:r>
        <w:t>C0090 - Supplements: $81.49</w:t>
      </w:r>
    </w:p>
    <w:p>
      <w:r>
        <w:t>C0091 - Accessories: $65.69</w:t>
      </w:r>
    </w:p>
    <w:p>
      <w:r>
        <w:t>C0091 - Equipment: $2054.68</w:t>
      </w:r>
    </w:p>
    <w:p>
      <w:r>
        <w:t>C0091 - Fitness: $110.22</w:t>
      </w:r>
    </w:p>
    <w:p>
      <w:r>
        <w:t>C0091 - Supplements: $86.22</w:t>
      </w:r>
    </w:p>
    <w:p>
      <w:r>
        <w:t>C0092 - Accessories: $56.17</w:t>
      </w:r>
    </w:p>
    <w:p>
      <w:r>
        <w:t>C0092 - Equipment: $1030.61</w:t>
      </w:r>
    </w:p>
    <w:p>
      <w:r>
        <w:t>C0092 - Fitness: $188.66</w:t>
      </w:r>
    </w:p>
    <w:p>
      <w:r>
        <w:t>C0092 - Supplements: $92.15</w:t>
      </w:r>
    </w:p>
    <w:p>
      <w:r>
        <w:t>C0093 - Accessories: $98.10</w:t>
      </w:r>
    </w:p>
    <w:p>
      <w:r>
        <w:t>C0093 - Equipment: $4252.80</w:t>
      </w:r>
    </w:p>
    <w:p>
      <w:r>
        <w:t>C0093 - Supplements: $206.62</w:t>
      </w:r>
    </w:p>
    <w:p>
      <w:r>
        <w:t>C0094 - Equipment: $2376.71</w:t>
      </w:r>
    </w:p>
    <w:p>
      <w:r>
        <w:t>C0094 - Fitness: $142.78</w:t>
      </w:r>
    </w:p>
    <w:p>
      <w:r>
        <w:t>C0094 - Supplements: $179.48</w:t>
      </w:r>
    </w:p>
    <w:p>
      <w:r>
        <w:t>C0095 - Accessories: $64.07</w:t>
      </w:r>
    </w:p>
    <w:p>
      <w:r>
        <w:t>C0095 - Fitness: $135.67</w:t>
      </w:r>
    </w:p>
    <w:p>
      <w:r>
        <w:t>C0096 - Accessories: $39.42</w:t>
      </w:r>
    </w:p>
    <w:p>
      <w:r>
        <w:t>C0096 - Equipment: $1979.13</w:t>
      </w:r>
    </w:p>
    <w:p>
      <w:r>
        <w:t>C0096 - Fitness: $155.01</w:t>
      </w:r>
    </w:p>
    <w:p>
      <w:r>
        <w:t>C0096 - Supplements: $18.71</w:t>
      </w:r>
    </w:p>
    <w:p>
      <w:r>
        <w:t>C0097 - Accessories: $74.98</w:t>
      </w:r>
    </w:p>
    <w:p>
      <w:r>
        <w:t>C0097 - Equipment: $111.05</w:t>
      </w:r>
    </w:p>
    <w:p>
      <w:r>
        <w:t>C0097 - Supplements: $107.45</w:t>
      </w:r>
    </w:p>
    <w:p>
      <w:r>
        <w:t>C0098 - Equipment: $2053.14</w:t>
      </w:r>
    </w:p>
    <w:p>
      <w:r>
        <w:t>C0098 - Fitness: $77.52</w:t>
      </w:r>
    </w:p>
    <w:p>
      <w:r>
        <w:t>C0098 - Supplements: $87.76</w:t>
      </w:r>
    </w:p>
    <w:p>
      <w:r>
        <w:t>C0099 - Accessories: $42.01</w:t>
      </w:r>
    </w:p>
    <w:p>
      <w:r>
        <w:t>C0099 - Equipment: $1030.42</w:t>
      </w:r>
    </w:p>
    <w:p>
      <w:r>
        <w:t>C0099 - Fitness: $71.56</w:t>
      </w:r>
    </w:p>
    <w:p>
      <w:r>
        <w:t>C0099 - Supplements: $48.01</w:t>
      </w:r>
    </w:p>
    <w:p>
      <w:r>
        <w:t>C0100 - Accessories: $47.41</w:t>
      </w:r>
    </w:p>
    <w:p>
      <w:r>
        <w:t>C0100 - Equipment: $1838.02</w:t>
      </w:r>
    </w:p>
    <w:p>
      <w:r>
        <w:t>C0100 - Fitness: $147.04</w:t>
      </w:r>
    </w:p>
    <w:p>
      <w:r>
        <w:t>C0100 - Supplements: $101.34</w:t>
      </w:r>
    </w:p>
    <w:p>
      <w:r>
        <w:br/>
        <w:t>🏆 Top Spenders:</w:t>
      </w:r>
    </w:p>
    <w:p>
      <w:r>
        <w:t>Accessories: C0028 ($143.40)</w:t>
      </w:r>
    </w:p>
    <w:p>
      <w:r>
        <w:t>Equipment: C0036 ($4753.33)</w:t>
      </w:r>
    </w:p>
    <w:p>
      <w:r>
        <w:t>Fitness: C0063 ($207.25)</w:t>
      </w:r>
    </w:p>
    <w:p>
      <w:r>
        <w:t>Supplements: C0071 ($266.92)</w:t>
      </w:r>
    </w:p>
    <w:p>
      <w:r>
        <w:br/>
        <w:t>📊 Top Customer Rankings:</w:t>
      </w:r>
    </w:p>
    <w:p>
      <w:r>
        <w:t>Rank 1: C0036 ($4825.09)</w:t>
      </w:r>
    </w:p>
    <w:p>
      <w:r>
        <w:t>Rank 2: C0079 ($4590.58)</w:t>
      </w:r>
    </w:p>
    <w:p>
      <w:r>
        <w:t>Rank 3: C0093 ($4557.52)</w:t>
      </w:r>
    </w:p>
    <w:p>
      <w:r>
        <w:t>Rank 4: C0012 ($4069.73)</w:t>
      </w:r>
    </w:p>
    <w:p>
      <w:r>
        <w:t>Rank 5: C0026 ($3961.03)</w:t>
      </w:r>
    </w:p>
    <w:p>
      <w:r>
        <w:t>Rank 6: C0020 ($3935.19)</w:t>
      </w:r>
    </w:p>
    <w:p>
      <w:r>
        <w:t>Rank 7: C0031 ($3564.69)</w:t>
      </w:r>
    </w:p>
    <w:p>
      <w:r>
        <w:t>Rank 8: C0045 ($3327.09)</w:t>
      </w:r>
    </w:p>
    <w:p>
      <w:r>
        <w:t>Rank 9: C0032 ($3173.38)</w:t>
      </w:r>
    </w:p>
    <w:p>
      <w:r>
        <w:t>Rank 10: C0061 ($3102.18)</w:t>
      </w:r>
    </w:p>
    <w:p>
      <w:r>
        <w:t>Rank 11: C0049 ($2986.67)</w:t>
      </w:r>
    </w:p>
    <w:p>
      <w:r>
        <w:t>Rank 12: C0005 ($2983.44)</w:t>
      </w:r>
    </w:p>
    <w:p>
      <w:r>
        <w:t>Rank 13: C0050 ($2972.90)</w:t>
      </w:r>
    </w:p>
    <w:p>
      <w:r>
        <w:t>Rank 14: C0038 ($2923.87)</w:t>
      </w:r>
    </w:p>
    <w:p>
      <w:r>
        <w:t>Rank 15: C0008 ($2904.81)</w:t>
      </w:r>
    </w:p>
    <w:p>
      <w:r>
        <w:t>Rank 16: C0011 ($2891.35)</w:t>
      </w:r>
    </w:p>
    <w:p>
      <w:r>
        <w:t>Rank 17: C0085 ($2861.72)</w:t>
      </w:r>
    </w:p>
    <w:p>
      <w:r>
        <w:t>Rank 18: C0014 ($2770.17)</w:t>
      </w:r>
    </w:p>
    <w:p>
      <w:r>
        <w:t>Rank 19: C0094 ($2698.97)</w:t>
      </w:r>
    </w:p>
    <w:p>
      <w:r>
        <w:t>Rank 20: C0065 ($2519.40)</w:t>
      </w:r>
    </w:p>
    <w:p>
      <w:r>
        <w:t>Rank 21: C0077 ($2507.68)</w:t>
      </w:r>
    </w:p>
    <w:p>
      <w:r>
        <w:t>Rank 22: C0083 ($2492.00)</w:t>
      </w:r>
    </w:p>
    <w:p>
      <w:r>
        <w:t>Rank 23: C0018 ($2485.85)</w:t>
      </w:r>
    </w:p>
    <w:p>
      <w:r>
        <w:t>Rank 24: C0059 ($2478.49)</w:t>
      </w:r>
    </w:p>
    <w:p>
      <w:r>
        <w:t>Rank 25: C0001 ($2397.38)</w:t>
      </w:r>
    </w:p>
    <w:p>
      <w:r>
        <w:t>Rank 26: C0052 ($2371.01)</w:t>
      </w:r>
    </w:p>
    <w:p>
      <w:r>
        <w:t>Rank 27: C0007 ($2345.62)</w:t>
      </w:r>
    </w:p>
    <w:p>
      <w:r>
        <w:t>Rank 28: C0091 ($2316.81)</w:t>
      </w:r>
    </w:p>
    <w:p>
      <w:r>
        <w:t>Rank 29: C0087 ($2230.39)</w:t>
      </w:r>
    </w:p>
    <w:p>
      <w:r>
        <w:t>Rank 30: C0098 ($2218.42)</w:t>
      </w:r>
    </w:p>
    <w:p>
      <w:r>
        <w:t>Rank 31: C0096 ($2192.27)</w:t>
      </w:r>
    </w:p>
    <w:p>
      <w:r>
        <w:t>Rank 32: C0067 ($2191.10)</w:t>
      </w:r>
    </w:p>
    <w:p>
      <w:r>
        <w:t>Rank 33: C0075 ($2188.84)</w:t>
      </w:r>
    </w:p>
    <w:p>
      <w:r>
        <w:t>Rank 34: C0044 ($2167.23)</w:t>
      </w:r>
    </w:p>
    <w:p>
      <w:r>
        <w:t>Rank 35: C0057 ($2133.87)</w:t>
      </w:r>
    </w:p>
    <w:p>
      <w:r>
        <w:t>Rank 36: C0100 ($2133.81)</w:t>
      </w:r>
    </w:p>
    <w:p>
      <w:r>
        <w:t>Rank 37: C0047 ($2113.95)</w:t>
      </w:r>
    </w:p>
    <w:p>
      <w:r>
        <w:t>Rank 38: C0024 ($2060.43)</w:t>
      </w:r>
    </w:p>
    <w:p>
      <w:r>
        <w:t>Rank 39: C0062 ($1917.59)</w:t>
      </w:r>
    </w:p>
    <w:p>
      <w:r>
        <w:t>Rank 40: C0030 ($1916.02)</w:t>
      </w:r>
    </w:p>
    <w:p>
      <w:r>
        <w:t>Rank 41: C0039 ($1645.96)</w:t>
      </w:r>
    </w:p>
    <w:p>
      <w:r>
        <w:t>Rank 42: C0017 ($1569.51)</w:t>
      </w:r>
    </w:p>
    <w:p>
      <w:r>
        <w:t>Rank 43: C0074 ($1474.87)</w:t>
      </w:r>
    </w:p>
    <w:p>
      <w:r>
        <w:t>Rank 44: C0078 ($1474.02)</w:t>
      </w:r>
    </w:p>
    <w:p>
      <w:r>
        <w:t>Rank 45: C0006 ($1469.16)</w:t>
      </w:r>
    </w:p>
    <w:p>
      <w:r>
        <w:t>Rank 46: C0073 ($1468.59)</w:t>
      </w:r>
    </w:p>
    <w:p>
      <w:r>
        <w:t>Rank 47: C0021 ($1460.74)</w:t>
      </w:r>
    </w:p>
    <w:p>
      <w:r>
        <w:t>Rank 48: C0064 ($1426.75)</w:t>
      </w:r>
    </w:p>
    <w:p>
      <w:r>
        <w:t>Rank 49: C0069 ($1423.41)</w:t>
      </w:r>
    </w:p>
    <w:p>
      <w:r>
        <w:t>Rank 50: C0051 ($1407.85)</w:t>
      </w:r>
    </w:p>
    <w:p>
      <w:r>
        <w:t>Rank 51: C0015 ($1401.80)</w:t>
      </w:r>
    </w:p>
    <w:p>
      <w:r>
        <w:t>Rank 52: C0041 ($1401.65)</w:t>
      </w:r>
    </w:p>
    <w:p>
      <w:r>
        <w:t>Rank 53: C0028 ($1400.03)</w:t>
      </w:r>
    </w:p>
    <w:p>
      <w:r>
        <w:t>Rank 54: C0092 ($1367.59)</w:t>
      </w:r>
    </w:p>
    <w:p>
      <w:r>
        <w:t>Rank 55: C0043 ($1363.19)</w:t>
      </w:r>
    </w:p>
    <w:p>
      <w:r>
        <w:t>Rank 56: C0058 ($1356.09)</w:t>
      </w:r>
    </w:p>
    <w:p>
      <w:r>
        <w:t>Rank 57: C0025 ($1320.11)</w:t>
      </w:r>
    </w:p>
    <w:p>
      <w:r>
        <w:t>Rank 58: C0063 ($1304.28)</w:t>
      </w:r>
    </w:p>
    <w:p>
      <w:r>
        <w:t>Rank 59: C0054 ($1302.55)</w:t>
      </w:r>
    </w:p>
    <w:p>
      <w:r>
        <w:t>Rank 60: C0072 ($1291.42)</w:t>
      </w:r>
    </w:p>
    <w:p>
      <w:r>
        <w:t>Rank 61: C0088 ($1284.97)</w:t>
      </w:r>
    </w:p>
    <w:p>
      <w:r>
        <w:t>Rank 62: C0029 ($1259.33)</w:t>
      </w:r>
    </w:p>
    <w:p>
      <w:r>
        <w:t>Rank 63: C0042 ($1215.37)</w:t>
      </w:r>
    </w:p>
    <w:p>
      <w:r>
        <w:t>Rank 64: C0084 ($1206.38)</w:t>
      </w:r>
    </w:p>
    <w:p>
      <w:r>
        <w:t>Rank 65: C0002 ($1204.34)</w:t>
      </w:r>
    </w:p>
    <w:p>
      <w:r>
        <w:t>Rank 66: C0099 ($1192.00)</w:t>
      </w:r>
    </w:p>
    <w:p>
      <w:r>
        <w:t>Rank 67: C0048 ($1161.82)</w:t>
      </w:r>
    </w:p>
    <w:p>
      <w:r>
        <w:t>Rank 68: C0055 ($1156.04)</w:t>
      </w:r>
    </w:p>
    <w:p>
      <w:r>
        <w:t>Rank 69: C0035 ($1146.96)</w:t>
      </w:r>
    </w:p>
    <w:p>
      <w:r>
        <w:t>Rank 70: C0089 ($1127.73)</w:t>
      </w:r>
    </w:p>
    <w:p>
      <w:r>
        <w:t>Rank 71: C0009 ($1112.54)</w:t>
      </w:r>
    </w:p>
    <w:p>
      <w:r>
        <w:t>Rank 72: C0066 ($1091.01)</w:t>
      </w:r>
    </w:p>
    <w:p>
      <w:r>
        <w:t>Rank 73: C0046 ($1084.63)</w:t>
      </w:r>
    </w:p>
    <w:p>
      <w:r>
        <w:t>Rank 74: C0056 ($1076.07)</w:t>
      </w:r>
    </w:p>
    <w:p>
      <w:r>
        <w:t>Rank 75: C0003 ($1075.87)</w:t>
      </w:r>
    </w:p>
    <w:p>
      <w:r>
        <w:t>Rank 76: C0070 ($1068.53)</w:t>
      </w:r>
    </w:p>
    <w:p>
      <w:r>
        <w:t>Rank 77: C0004 ($1055.42)</w:t>
      </w:r>
    </w:p>
    <w:p>
      <w:r>
        <w:t>Rank 78: C0053 ($1037.73)</w:t>
      </w:r>
    </w:p>
    <w:p>
      <w:r>
        <w:t>Rank 79: C0033 ($1025.50)</w:t>
      </w:r>
    </w:p>
    <w:p>
      <w:r>
        <w:t>Rank 80: C0010 ($572.48)</w:t>
      </w:r>
    </w:p>
    <w:p>
      <w:r>
        <w:t>Rank 81: C0081 ($554.53)</w:t>
      </w:r>
    </w:p>
    <w:p>
      <w:r>
        <w:t>Rank 82: C0090 ($538.28)</w:t>
      </w:r>
    </w:p>
    <w:p>
      <w:r>
        <w:t>Rank 83: C0023 ($532.83)</w:t>
      </w:r>
    </w:p>
    <w:p>
      <w:r>
        <w:t>Rank 84: C0071 ($515.42)</w:t>
      </w:r>
    </w:p>
    <w:p>
      <w:r>
        <w:t>Rank 85: C0040 ($509.25)</w:t>
      </w:r>
    </w:p>
    <w:p>
      <w:r>
        <w:t>Rank 86: C0068 ($496.89)</w:t>
      </w:r>
    </w:p>
    <w:p>
      <w:r>
        <w:t>Rank 87: C0027 ($437.69)</w:t>
      </w:r>
    </w:p>
    <w:p>
      <w:r>
        <w:t>Rank 88: C0076 ($396.16)</w:t>
      </w:r>
    </w:p>
    <w:p>
      <w:r>
        <w:t>Rank 89: C0016 ($381.05)</w:t>
      </w:r>
    </w:p>
    <w:p>
      <w:r>
        <w:t>Rank 90: C0086 ($352.11)</w:t>
      </w:r>
    </w:p>
    <w:p>
      <w:r>
        <w:t>Rank 91: C0022 ($304.90)</w:t>
      </w:r>
    </w:p>
    <w:p>
      <w:r>
        <w:t>Rank 92: C0013 ($299.35)</w:t>
      </w:r>
    </w:p>
    <w:p>
      <w:r>
        <w:t>Rank 93: C0097 ($293.48)</w:t>
      </w:r>
    </w:p>
    <w:p>
      <w:r>
        <w:t>Rank 94: C0034 ($292.80)</w:t>
      </w:r>
    </w:p>
    <w:p>
      <w:r>
        <w:t>Rank 95: C0037 ($280.25)</w:t>
      </w:r>
    </w:p>
    <w:p>
      <w:r>
        <w:t>Rank 96: C0080 ($255.46)</w:t>
      </w:r>
    </w:p>
    <w:p>
      <w:r>
        <w:t>Rank 97: C0060 ($240.68)</w:t>
      </w:r>
    </w:p>
    <w:p>
      <w:r>
        <w:t>Rank 98: C0095 ($199.74)</w:t>
      </w:r>
    </w:p>
    <w:p>
      <w:r>
        <w:t>Rank 99: C0019 ($190.22)</w:t>
      </w:r>
    </w:p>
    <w:p>
      <w:r>
        <w:t>Rank 100: C0082 ($120.08)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